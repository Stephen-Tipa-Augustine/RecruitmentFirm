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3567"/>
        <w:tblW w:w="5000" w:type="pct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9"/>
        <w:gridCol w:w="4681"/>
      </w:tblGrid>
      <w:tr w:rsidR="005A209C" w:rsidRPr="00757C62" w:rsidTr="00067B12">
        <w:trPr>
          <w:trHeight w:val="2855"/>
        </w:trPr>
        <w:tc>
          <w:tcPr>
            <w:tcW w:w="4679" w:type="dxa"/>
            <w:tcMar>
              <w:left w:w="0" w:type="dxa"/>
              <w:right w:w="0" w:type="dxa"/>
            </w:tcMar>
            <w:vAlign w:val="bottom"/>
          </w:tcPr>
          <w:p w:rsidR="005A209C" w:rsidRPr="00757C62" w:rsidRDefault="005A209C" w:rsidP="005A20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"/>
              <w:gridCol w:w="4551"/>
            </w:tblGrid>
            <w:tr w:rsidR="005A209C" w:rsidRPr="00757C62" w:rsidTr="00EB2F47">
              <w:trPr>
                <w:trHeight w:val="477"/>
              </w:trPr>
              <w:tc>
                <w:tcPr>
                  <w:tcW w:w="117" w:type="dxa"/>
                </w:tcPr>
                <w:p w:rsidR="005A209C" w:rsidRPr="00757C62" w:rsidRDefault="005A209C" w:rsidP="004A5CF1">
                  <w:pPr>
                    <w:pStyle w:val="RecipientAddress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61" w:type="dxa"/>
                </w:tcPr>
                <w:p w:rsidR="005A209C" w:rsidRPr="00757C62" w:rsidRDefault="005A209C" w:rsidP="004A5CF1">
                  <w:pPr>
                    <w:pStyle w:val="RecipientName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</w:p>
              </w:tc>
            </w:tr>
            <w:tr w:rsidR="005A209C" w:rsidRPr="00757C62" w:rsidTr="00EB2F47">
              <w:tc>
                <w:tcPr>
                  <w:tcW w:w="117" w:type="dxa"/>
                </w:tcPr>
                <w:p w:rsidR="005A209C" w:rsidRPr="00757C62" w:rsidRDefault="005A209C" w:rsidP="004A5CF1">
                  <w:pPr>
                    <w:pStyle w:val="NoSpacing"/>
                    <w:framePr w:hSpace="180" w:wrap="around" w:vAnchor="text" w:hAnchor="margin" w:y="-3567"/>
                    <w:rPr>
                      <w:rFonts w:ascii="Times New Roman" w:hAnsi="Times New Roman" w:cs="Times New Roman"/>
                      <w:color w:val="9FB8CD" w:themeColor="accent2"/>
                      <w:sz w:val="24"/>
                      <w:szCs w:val="24"/>
                    </w:rPr>
                  </w:pPr>
                  <w:r w:rsidRPr="00757C62">
                    <w:rPr>
                      <w:rFonts w:ascii="Times New Roman" w:hAnsi="Times New Roman" w:cs="Times New Roman"/>
                      <w:color w:val="9FB8CD" w:themeColor="accent2"/>
                      <w:sz w:val="24"/>
                      <w:szCs w:val="24"/>
                    </w:rPr>
                    <w:sym w:font="Wingdings 3" w:char="F07D"/>
                  </w:r>
                </w:p>
              </w:tc>
              <w:tc>
                <w:tcPr>
                  <w:tcW w:w="4561" w:type="dxa"/>
                </w:tcPr>
                <w:p w:rsidR="005A209C" w:rsidRPr="00757C62" w:rsidRDefault="005A209C" w:rsidP="004A5CF1">
                  <w:pPr>
                    <w:pStyle w:val="RecipientName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b w:val="0"/>
                      <w:color w:val="727CA3" w:themeColor="accent1"/>
                      <w:sz w:val="24"/>
                      <w:szCs w:val="24"/>
                    </w:rPr>
                  </w:pPr>
                </w:p>
                <w:p w:rsidR="005A209C" w:rsidRPr="00757C62" w:rsidRDefault="005A209C" w:rsidP="004A5CF1">
                  <w:pPr>
                    <w:pStyle w:val="RecipientAddress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757C62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THE CEO, KMC,</w:t>
                  </w:r>
                </w:p>
                <w:p w:rsidR="005A209C" w:rsidRPr="00757C62" w:rsidRDefault="005A209C" w:rsidP="004A5CF1">
                  <w:pPr>
                    <w:pStyle w:val="RecipientAddress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757C62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PLOT 13, KIMERA ROAD, NTINDA</w:t>
                  </w:r>
                </w:p>
                <w:p w:rsidR="005A209C" w:rsidRPr="00757C62" w:rsidRDefault="005A209C" w:rsidP="004A5CF1">
                  <w:pPr>
                    <w:pStyle w:val="RecipientAddress"/>
                    <w:framePr w:hSpace="180" w:wrap="around" w:vAnchor="text" w:hAnchor="margin" w:y="-3567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57C62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KAMPALA, UGANDA</w:t>
                  </w:r>
                  <w:r w:rsidRPr="00757C62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A209C" w:rsidRPr="00757C62" w:rsidRDefault="005A209C" w:rsidP="005A209C">
            <w:pPr>
              <w:pStyle w:val="RecipientAddress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5A209C" w:rsidRPr="00757C62" w:rsidRDefault="005A209C" w:rsidP="005A209C">
            <w:pPr>
              <w:pStyle w:val="SenderName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5A209C" w:rsidRPr="00757C62" w:rsidRDefault="005A209C" w:rsidP="005A209C">
            <w:pPr>
              <w:pStyle w:val="SenderAddress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MAKERERE KIKONI,</w:t>
            </w:r>
          </w:p>
          <w:p w:rsidR="005A209C" w:rsidRPr="00757C62" w:rsidRDefault="005A209C" w:rsidP="005A209C">
            <w:pPr>
              <w:pStyle w:val="SenderAddress"/>
              <w:spacing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KAMPALA, UGANDA,</w:t>
            </w:r>
          </w:p>
          <w:p w:rsidR="005A209C" w:rsidRPr="00757C62" w:rsidRDefault="005A209C" w:rsidP="005A209C">
            <w:pPr>
              <w:pStyle w:val="SenderAddress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DATE: </w:t>
            </w: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DATE \@ "dddd, d MMMM, yyyy" </w:instrText>
            </w: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="0005690A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Tuesday, 1 September, 2020</w:t>
            </w:r>
            <w:r w:rsidRPr="00757C6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757C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F37D1" w:rsidRPr="00757C62" w:rsidRDefault="00AF37D1">
      <w:pPr>
        <w:rPr>
          <w:rFonts w:ascii="Times New Roman" w:hAnsi="Times New Roman" w:cs="Times New Roman"/>
          <w:sz w:val="24"/>
          <w:szCs w:val="24"/>
        </w:rPr>
      </w:pPr>
    </w:p>
    <w:p w:rsidR="00213150" w:rsidRPr="00757C62" w:rsidRDefault="005A209C" w:rsidP="00D43B40">
      <w:pPr>
        <w:pStyle w:val="Salutation"/>
        <w:rPr>
          <w:rFonts w:ascii="Times New Roman" w:hAnsi="Times New Roman" w:cs="Times New Roman"/>
          <w:sz w:val="24"/>
          <w:szCs w:val="24"/>
        </w:rPr>
      </w:pPr>
      <w:r w:rsidRPr="00757C62">
        <w:rPr>
          <w:rFonts w:ascii="Times New Roman" w:hAnsi="Times New Roman" w:cs="Times New Roman"/>
          <w:sz w:val="24"/>
          <w:szCs w:val="24"/>
        </w:rPr>
        <w:t>Dear Sir</w:t>
      </w:r>
      <w:r w:rsidR="00213150" w:rsidRPr="00757C62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213150" w:rsidRPr="00757C62" w:rsidRDefault="00213150" w:rsidP="002131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7C62">
        <w:rPr>
          <w:rFonts w:ascii="Times New Roman" w:hAnsi="Times New Roman" w:cs="Times New Roman"/>
          <w:b/>
          <w:sz w:val="24"/>
          <w:szCs w:val="24"/>
        </w:rPr>
        <w:t xml:space="preserve">RE: </w:t>
      </w:r>
      <w:r w:rsidR="004A5CF1" w:rsidRPr="00757C62">
        <w:rPr>
          <w:rFonts w:ascii="Times New Roman" w:hAnsi="Times New Roman" w:cs="Times New Roman"/>
          <w:b/>
          <w:sz w:val="24"/>
          <w:szCs w:val="24"/>
          <w:u w:val="single"/>
        </w:rPr>
        <w:t>TRAINING PERIOD EXTENSION</w:t>
      </w:r>
    </w:p>
    <w:p w:rsidR="004A5CF1" w:rsidRPr="00757C62" w:rsidRDefault="004A5CF1" w:rsidP="00213150">
      <w:pPr>
        <w:rPr>
          <w:rFonts w:ascii="Times New Roman" w:hAnsi="Times New Roman" w:cs="Times New Roman"/>
          <w:sz w:val="24"/>
          <w:szCs w:val="24"/>
        </w:rPr>
      </w:pPr>
      <w:r w:rsidRPr="00757C62">
        <w:rPr>
          <w:rFonts w:ascii="Times New Roman" w:hAnsi="Times New Roman" w:cs="Times New Roman"/>
          <w:sz w:val="24"/>
          <w:szCs w:val="24"/>
        </w:rPr>
        <w:t>The purpose of this letter is to request for a six month extension of my training period</w:t>
      </w:r>
      <w:r w:rsidR="004631B9" w:rsidRPr="00757C62">
        <w:rPr>
          <w:rFonts w:ascii="Times New Roman" w:hAnsi="Times New Roman" w:cs="Times New Roman"/>
          <w:sz w:val="24"/>
          <w:szCs w:val="24"/>
        </w:rPr>
        <w:t>, based on the fact that the chance of resumption of school this year is on infinitesimal scale</w:t>
      </w:r>
      <w:r w:rsidRPr="00757C62">
        <w:rPr>
          <w:rFonts w:ascii="Times New Roman" w:hAnsi="Times New Roman" w:cs="Times New Roman"/>
          <w:sz w:val="24"/>
          <w:szCs w:val="24"/>
        </w:rPr>
        <w:t xml:space="preserve">. I am Stephen Tipa Augustine a Telecommunication engineering student, and I am writing this as </w:t>
      </w:r>
      <w:r w:rsidR="004631B9" w:rsidRPr="00757C62">
        <w:rPr>
          <w:rFonts w:ascii="Times New Roman" w:hAnsi="Times New Roman" w:cs="Times New Roman"/>
          <w:sz w:val="24"/>
          <w:szCs w:val="24"/>
        </w:rPr>
        <w:t>an intern at KMC</w:t>
      </w:r>
      <w:r w:rsidR="00C74D3A" w:rsidRPr="00757C62">
        <w:rPr>
          <w:rFonts w:ascii="Times New Roman" w:hAnsi="Times New Roman" w:cs="Times New Roman"/>
          <w:sz w:val="24"/>
          <w:szCs w:val="24"/>
        </w:rPr>
        <w:t>. The training was scheduled</w:t>
      </w:r>
      <w:r w:rsidRPr="00757C62">
        <w:rPr>
          <w:rFonts w:ascii="Times New Roman" w:hAnsi="Times New Roman" w:cs="Times New Roman"/>
          <w:sz w:val="24"/>
          <w:szCs w:val="24"/>
        </w:rPr>
        <w:t xml:space="preserve"> to end on</w:t>
      </w:r>
      <w:r w:rsidR="00C74D3A" w:rsidRPr="00757C62">
        <w:rPr>
          <w:rFonts w:ascii="Times New Roman" w:hAnsi="Times New Roman" w:cs="Times New Roman"/>
          <w:sz w:val="24"/>
          <w:szCs w:val="24"/>
        </w:rPr>
        <w:t xml:space="preserve"> 18</w:t>
      </w:r>
      <w:r w:rsidR="00C74D3A" w:rsidRPr="00757C6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74D3A" w:rsidRPr="00757C62">
        <w:rPr>
          <w:rFonts w:ascii="Times New Roman" w:hAnsi="Times New Roman" w:cs="Times New Roman"/>
          <w:sz w:val="24"/>
          <w:szCs w:val="24"/>
        </w:rPr>
        <w:t xml:space="preserve"> September 2020. As you know this training was a requirement for the bachelors program at </w:t>
      </w:r>
      <w:proofErr w:type="spellStart"/>
      <w:r w:rsidR="00C74D3A" w:rsidRPr="00757C62">
        <w:rPr>
          <w:rFonts w:ascii="Times New Roman" w:hAnsi="Times New Roman" w:cs="Times New Roman"/>
          <w:sz w:val="24"/>
          <w:szCs w:val="24"/>
        </w:rPr>
        <w:t>Makerere</w:t>
      </w:r>
      <w:proofErr w:type="spellEnd"/>
      <w:r w:rsidR="00C74D3A" w:rsidRPr="00757C62">
        <w:rPr>
          <w:rFonts w:ascii="Times New Roman" w:hAnsi="Times New Roman" w:cs="Times New Roman"/>
          <w:sz w:val="24"/>
          <w:szCs w:val="24"/>
        </w:rPr>
        <w:t xml:space="preserve"> University. For the past weeks my progress has been excellent in the tasks assigned to me as individual or team by my Supervisor Mr. Simon Peter </w:t>
      </w:r>
      <w:proofErr w:type="spellStart"/>
      <w:r w:rsidR="00C74D3A" w:rsidRPr="00757C62">
        <w:rPr>
          <w:rFonts w:ascii="Times New Roman" w:hAnsi="Times New Roman" w:cs="Times New Roman"/>
          <w:sz w:val="24"/>
          <w:szCs w:val="24"/>
        </w:rPr>
        <w:t>Miyingo</w:t>
      </w:r>
      <w:proofErr w:type="spellEnd"/>
      <w:r w:rsidR="00C74D3A" w:rsidRPr="00757C62">
        <w:rPr>
          <w:rFonts w:ascii="Times New Roman" w:hAnsi="Times New Roman" w:cs="Times New Roman"/>
          <w:sz w:val="24"/>
          <w:szCs w:val="24"/>
        </w:rPr>
        <w:t>.</w:t>
      </w:r>
    </w:p>
    <w:p w:rsidR="00C74D3A" w:rsidRPr="00757C62" w:rsidRDefault="00C74D3A" w:rsidP="00213150">
      <w:pPr>
        <w:rPr>
          <w:rFonts w:ascii="Times New Roman" w:hAnsi="Times New Roman" w:cs="Times New Roman"/>
          <w:sz w:val="24"/>
          <w:szCs w:val="24"/>
        </w:rPr>
      </w:pPr>
      <w:r w:rsidRPr="00757C62">
        <w:rPr>
          <w:rFonts w:ascii="Times New Roman" w:hAnsi="Times New Roman" w:cs="Times New Roman"/>
          <w:sz w:val="24"/>
          <w:szCs w:val="24"/>
        </w:rPr>
        <w:t xml:space="preserve">To develop into a successful engineer, personally I will require more than the </w:t>
      </w:r>
      <w:r w:rsidR="00B24612" w:rsidRPr="00757C62">
        <w:rPr>
          <w:rFonts w:ascii="Times New Roman" w:hAnsi="Times New Roman" w:cs="Times New Roman"/>
          <w:sz w:val="24"/>
          <w:szCs w:val="24"/>
        </w:rPr>
        <w:t xml:space="preserve">eight weeks. This should not come to your notice as a surprise that for the time I have been here so far I was doing mainly the theoretical concepts in the field of Web development, Mobile development and Artificial intelligence. I only engage in a few personal projects that helped boost my skills. With this extension given to me, I will be able to engage in projects as said by my supervisor Mr. Simon Peter </w:t>
      </w:r>
      <w:proofErr w:type="spellStart"/>
      <w:r w:rsidR="00B24612" w:rsidRPr="00757C62">
        <w:rPr>
          <w:rFonts w:ascii="Times New Roman" w:hAnsi="Times New Roman" w:cs="Times New Roman"/>
          <w:sz w:val="24"/>
          <w:szCs w:val="24"/>
        </w:rPr>
        <w:t>Miyingo</w:t>
      </w:r>
      <w:proofErr w:type="spellEnd"/>
      <w:r w:rsidR="00B24612" w:rsidRPr="00757C62">
        <w:rPr>
          <w:rFonts w:ascii="Times New Roman" w:hAnsi="Times New Roman" w:cs="Times New Roman"/>
          <w:sz w:val="24"/>
          <w:szCs w:val="24"/>
        </w:rPr>
        <w:t>, and also learn some of the core fields in engineering within KMC to make me a full competent engineer ready to undertake</w:t>
      </w:r>
      <w:r w:rsidR="00CA3156" w:rsidRPr="00757C62">
        <w:rPr>
          <w:rFonts w:ascii="Times New Roman" w:hAnsi="Times New Roman" w:cs="Times New Roman"/>
          <w:sz w:val="24"/>
          <w:szCs w:val="24"/>
        </w:rPr>
        <w:t xml:space="preserve"> the challenges I will meet in the real world.</w:t>
      </w:r>
    </w:p>
    <w:p w:rsidR="00CA3156" w:rsidRPr="00757C62" w:rsidRDefault="00CA3156" w:rsidP="00213150">
      <w:pPr>
        <w:rPr>
          <w:rFonts w:ascii="Times New Roman" w:hAnsi="Times New Roman" w:cs="Times New Roman"/>
          <w:sz w:val="24"/>
          <w:szCs w:val="24"/>
        </w:rPr>
      </w:pPr>
      <w:r w:rsidRPr="00757C62">
        <w:rPr>
          <w:rFonts w:ascii="Times New Roman" w:hAnsi="Times New Roman" w:cs="Times New Roman"/>
          <w:sz w:val="24"/>
          <w:szCs w:val="24"/>
        </w:rPr>
        <w:t xml:space="preserve">In closing, I urge that you agree to this extension of six months so that I will be able to continue with the training already begun to gain the skills and knowledge needed as a corporate Telecommunication engineer. Lastly, this is not a request, but I will like to ask for a favor. Currently transport fairs have gone high, and I come from </w:t>
      </w:r>
      <w:proofErr w:type="spellStart"/>
      <w:r w:rsidRPr="00757C62">
        <w:rPr>
          <w:rFonts w:ascii="Times New Roman" w:hAnsi="Times New Roman" w:cs="Times New Roman"/>
          <w:sz w:val="24"/>
          <w:szCs w:val="24"/>
        </w:rPr>
        <w:t>Adjumani</w:t>
      </w:r>
      <w:proofErr w:type="spellEnd"/>
      <w:r w:rsidRPr="00757C62">
        <w:rPr>
          <w:rFonts w:ascii="Times New Roman" w:hAnsi="Times New Roman" w:cs="Times New Roman"/>
          <w:sz w:val="24"/>
          <w:szCs w:val="24"/>
        </w:rPr>
        <w:t xml:space="preserve"> district far in West Nile so I am renting in </w:t>
      </w:r>
      <w:proofErr w:type="spellStart"/>
      <w:r w:rsidRPr="00757C62">
        <w:rPr>
          <w:rFonts w:ascii="Times New Roman" w:hAnsi="Times New Roman" w:cs="Times New Roman"/>
          <w:sz w:val="24"/>
          <w:szCs w:val="24"/>
        </w:rPr>
        <w:t>Kikoni</w:t>
      </w:r>
      <w:proofErr w:type="spellEnd"/>
      <w:r w:rsidRPr="00757C62">
        <w:rPr>
          <w:rFonts w:ascii="Times New Roman" w:hAnsi="Times New Roman" w:cs="Times New Roman"/>
          <w:sz w:val="24"/>
          <w:szCs w:val="24"/>
        </w:rPr>
        <w:t>. It will be a great rescue for me if KMC could give me a little hand in that situation, I will be grateful.</w:t>
      </w:r>
    </w:p>
    <w:p w:rsidR="000368B8" w:rsidRPr="00757C62" w:rsidRDefault="00213150">
      <w:pPr>
        <w:pStyle w:val="Closing"/>
        <w:spacing w:before="480" w:after="1000"/>
        <w:contextualSpacing/>
        <w:rPr>
          <w:rFonts w:ascii="Times New Roman" w:hAnsi="Times New Roman" w:cs="Times New Roman"/>
          <w:sz w:val="24"/>
          <w:szCs w:val="24"/>
        </w:rPr>
      </w:pPr>
      <w:r w:rsidRPr="00757C62">
        <w:rPr>
          <w:rFonts w:ascii="Times New Roman" w:hAnsi="Times New Roman" w:cs="Times New Roman"/>
          <w:sz w:val="24"/>
          <w:szCs w:val="24"/>
        </w:rPr>
        <w:t>Yours faithfully.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253727709"/>
        <w:placeholder>
          <w:docPart w:val="06E5C7E9BDD243FBB0E969141B26B80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AF37D1" w:rsidRPr="00757C62" w:rsidRDefault="00975406">
          <w:pPr>
            <w:pStyle w:val="SenderNameatSignature"/>
            <w:rPr>
              <w:rFonts w:ascii="Times New Roman" w:hAnsi="Times New Roman" w:cs="Times New Roman"/>
              <w:bCs/>
              <w:color w:val="auto"/>
              <w:sz w:val="24"/>
              <w:szCs w:val="24"/>
            </w:rPr>
          </w:pPr>
          <w:r w:rsidRPr="00757C62">
            <w:rPr>
              <w:rFonts w:ascii="Times New Roman" w:hAnsi="Times New Roman" w:cs="Times New Roman"/>
              <w:color w:val="auto"/>
              <w:sz w:val="24"/>
              <w:szCs w:val="24"/>
            </w:rPr>
            <w:t>Stephen Tipa Augustine</w:t>
          </w:r>
        </w:p>
      </w:sdtContent>
    </w:sdt>
    <w:p w:rsidR="006D5C7A" w:rsidRPr="00757C62" w:rsidRDefault="00975406" w:rsidP="00975406">
      <w:pPr>
        <w:pStyle w:val="Signature"/>
        <w:rPr>
          <w:rFonts w:ascii="Times New Roman" w:hAnsi="Times New Roman" w:cs="Times New Roman"/>
          <w:b/>
          <w:sz w:val="24"/>
          <w:szCs w:val="24"/>
        </w:rPr>
      </w:pPr>
      <w:r w:rsidRPr="00757C62">
        <w:rPr>
          <w:rFonts w:ascii="Times New Roman" w:hAnsi="Times New Roman" w:cs="Times New Roman"/>
          <w:b/>
          <w:sz w:val="24"/>
          <w:szCs w:val="24"/>
        </w:rPr>
        <w:t>Tel: +256772740796/ +256756916213</w:t>
      </w:r>
    </w:p>
    <w:p w:rsidR="00AF37D1" w:rsidRPr="00757C62" w:rsidRDefault="00433A18" w:rsidP="00975406">
      <w:pPr>
        <w:pStyle w:val="Signature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810834330"/>
          <w:placeholder>
            <w:docPart w:val="BDEC58B3A9C3449FA28F03E3025FDC52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975406" w:rsidRPr="00757C62">
            <w:rPr>
              <w:rFonts w:ascii="Times New Roman" w:hAnsi="Times New Roman" w:cs="Times New Roman"/>
              <w:b/>
              <w:sz w:val="24"/>
              <w:szCs w:val="24"/>
            </w:rPr>
            <w:t>Email: tipastep5@gmail.com</w:t>
          </w:r>
        </w:sdtContent>
      </w:sdt>
    </w:p>
    <w:sectPr w:rsidR="00AF37D1" w:rsidRPr="00757C62">
      <w:headerReference w:type="even" r:id="rId10"/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A18" w:rsidRDefault="00433A18">
      <w:pPr>
        <w:spacing w:after="0" w:line="240" w:lineRule="auto"/>
      </w:pPr>
      <w:r>
        <w:separator/>
      </w:r>
    </w:p>
  </w:endnote>
  <w:endnote w:type="continuationSeparator" w:id="0">
    <w:p w:rsidR="00433A18" w:rsidRDefault="0043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7D1" w:rsidRDefault="009048B5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AF37D1" w:rsidRDefault="00AF3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7D1" w:rsidRDefault="009048B5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67B1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A18" w:rsidRDefault="00433A18">
      <w:pPr>
        <w:spacing w:after="0" w:line="240" w:lineRule="auto"/>
      </w:pPr>
      <w:r>
        <w:separator/>
      </w:r>
    </w:p>
  </w:footnote>
  <w:footnote w:type="continuationSeparator" w:id="0">
    <w:p w:rsidR="00433A18" w:rsidRDefault="0043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7D1" w:rsidRDefault="009048B5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</w:p>
  <w:p w:rsidR="00AF37D1" w:rsidRDefault="00AF3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0"/>
    <w:rsid w:val="000368B8"/>
    <w:rsid w:val="0005690A"/>
    <w:rsid w:val="00067B12"/>
    <w:rsid w:val="000F5A78"/>
    <w:rsid w:val="000F5FDE"/>
    <w:rsid w:val="00213150"/>
    <w:rsid w:val="00316252"/>
    <w:rsid w:val="00394994"/>
    <w:rsid w:val="003A53DC"/>
    <w:rsid w:val="003F4196"/>
    <w:rsid w:val="00433A18"/>
    <w:rsid w:val="004631B9"/>
    <w:rsid w:val="004A5CF1"/>
    <w:rsid w:val="00501833"/>
    <w:rsid w:val="005A209C"/>
    <w:rsid w:val="005B198B"/>
    <w:rsid w:val="00641664"/>
    <w:rsid w:val="00647B8B"/>
    <w:rsid w:val="006D5C7A"/>
    <w:rsid w:val="00731E17"/>
    <w:rsid w:val="00757C62"/>
    <w:rsid w:val="007F6D02"/>
    <w:rsid w:val="00825019"/>
    <w:rsid w:val="00834B8E"/>
    <w:rsid w:val="008462C1"/>
    <w:rsid w:val="008633C6"/>
    <w:rsid w:val="009048B5"/>
    <w:rsid w:val="00975406"/>
    <w:rsid w:val="00A836D4"/>
    <w:rsid w:val="00AC4CD3"/>
    <w:rsid w:val="00AF37D1"/>
    <w:rsid w:val="00B24612"/>
    <w:rsid w:val="00B30762"/>
    <w:rsid w:val="00BA37F5"/>
    <w:rsid w:val="00C74D3A"/>
    <w:rsid w:val="00CA3156"/>
    <w:rsid w:val="00CA6F87"/>
    <w:rsid w:val="00D43B40"/>
    <w:rsid w:val="00DA2960"/>
    <w:rsid w:val="00DE3C98"/>
    <w:rsid w:val="00E20744"/>
    <w:rsid w:val="00E31E19"/>
    <w:rsid w:val="00E42070"/>
    <w:rsid w:val="00EB46FA"/>
    <w:rsid w:val="00F317F1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4A73437"/>
  <w15:docId w15:val="{131DA1BC-8615-4A60-A284-98F6203A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rPr>
      <w:sz w:val="20"/>
      <w:lang w:bidi="ar-SA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losingChar">
    <w:name w:val="Closing Char"/>
    <w:basedOn w:val="DefaultParagraphFont"/>
    <w:link w:val="Closing"/>
    <w:uiPriority w:val="7"/>
    <w:rPr>
      <w:lang w:bidi="ar-SA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lang w:bidi="ar-SA"/>
    </w:rPr>
  </w:style>
  <w:style w:type="paragraph" w:customStyle="1" w:styleId="SenderAddress">
    <w:name w:val="Sender Address"/>
    <w:basedOn w:val="NoSpacing"/>
    <w:link w:val="SenderAddressChar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RecipientName">
    <w:name w:val="Recipient Name"/>
    <w:basedOn w:val="RecipientAddress"/>
    <w:link w:val="RecipientNameChar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SenderName">
    <w:name w:val="Sender Name"/>
    <w:basedOn w:val="SenderAddress"/>
    <w:link w:val="SenderNameChar"/>
    <w:uiPriority w:val="2"/>
    <w:qFormat/>
    <w:rPr>
      <w:b/>
      <w:color w:val="525A7D" w:themeColor="accent1" w:themeShade="BF"/>
      <w:sz w:val="20"/>
    </w:rPr>
  </w:style>
  <w:style w:type="character" w:customStyle="1" w:styleId="SenderAddressChar">
    <w:name w:val="Sender Address Char"/>
    <w:basedOn w:val="NoSpacingChar"/>
    <w:link w:val="SenderAddress"/>
    <w:uiPriority w:val="3"/>
    <w:rPr>
      <w:rFonts w:asciiTheme="majorHAnsi" w:hAnsiTheme="majorHAnsi"/>
      <w:color w:val="9FB8CD" w:themeColor="accent2"/>
      <w:sz w:val="18"/>
      <w:szCs w:val="18"/>
      <w:lang w:bidi="ar-SA"/>
    </w:rPr>
  </w:style>
  <w:style w:type="character" w:customStyle="1" w:styleId="SenderNameChar">
    <w:name w:val="Sender Name Char"/>
    <w:basedOn w:val="SenderAddressChar"/>
    <w:link w:val="SenderName"/>
    <w:uiPriority w:val="2"/>
    <w:rPr>
      <w:rFonts w:asciiTheme="majorHAnsi" w:hAnsiTheme="majorHAnsi"/>
      <w:b/>
      <w:color w:val="525A7D" w:themeColor="accent1" w:themeShade="BF"/>
      <w:sz w:val="20"/>
      <w:szCs w:val="18"/>
      <w:lang w:bidi="ar-SA"/>
    </w:rPr>
  </w:style>
  <w:style w:type="character" w:customStyle="1" w:styleId="RecipientAddressChar">
    <w:name w:val="Recipient Address Char"/>
    <w:basedOn w:val="NoSpacingChar"/>
    <w:link w:val="RecipientAddress"/>
    <w:uiPriority w:val="5"/>
    <w:rPr>
      <w:rFonts w:asciiTheme="majorHAnsi" w:hAnsiTheme="majorHAnsi"/>
      <w:color w:val="9FB8CD" w:themeColor="accent2"/>
      <w:sz w:val="18"/>
      <w:lang w:bidi="ar-SA"/>
    </w:rPr>
  </w:style>
  <w:style w:type="character" w:customStyle="1" w:styleId="RecipientNameChar">
    <w:name w:val="Recipient Name Char"/>
    <w:basedOn w:val="RecipientAddressChar"/>
    <w:link w:val="RecipientName"/>
    <w:uiPriority w:val="4"/>
    <w:rPr>
      <w:rFonts w:asciiTheme="majorHAnsi" w:hAnsiTheme="majorHAnsi"/>
      <w:b/>
      <w:color w:val="525A7D" w:themeColor="accent1" w:themeShade="BF"/>
      <w:sz w:val="20"/>
      <w:lang w:bidi="ar-SA"/>
    </w:rPr>
  </w:style>
  <w:style w:type="paragraph" w:customStyle="1" w:styleId="SenderNameatSignature">
    <w:name w:val="Sender Name (at Signature)"/>
    <w:basedOn w:val="NoSpacing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bidi="ar-SA"/>
    </w:rPr>
  </w:style>
  <w:style w:type="character" w:styleId="BookTitle">
    <w:name w:val="Book Title"/>
    <w:basedOn w:val="DefaultParagraphFont"/>
    <w:uiPriority w:val="33"/>
    <w:qFormat/>
    <w:rPr>
      <w:i/>
      <w:i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Emphasis">
    <w:name w:val="Emphasis"/>
    <w:uiPriority w:val="20"/>
    <w:qFormat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63C53" w:themeColor="accent1" w:themeShade="7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smallCaps/>
      <w:color w:val="727CA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27CA3" w:themeColor="accent1"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e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paragraph" w:styleId="Title">
    <w:name w:val="Title"/>
    <w:basedOn w:val="Normal"/>
    <w:link w:val="TitleCh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HeaderLeft">
    <w:name w:val="Header Left"/>
    <w:basedOn w:val="Header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E5C7E9BDD243FBB0E969141B26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1D7A9-1A7C-479E-93AE-F17007571A0E}"/>
      </w:docPartPr>
      <w:docPartBody>
        <w:p w:rsidR="00D13FBF" w:rsidRDefault="007601B4">
          <w:pPr>
            <w:pStyle w:val="06E5C7E9BDD243FBB0E969141B26B807"/>
          </w:pPr>
          <w:r>
            <w:t>[Type the sender name]</w:t>
          </w:r>
        </w:p>
      </w:docPartBody>
    </w:docPart>
    <w:docPart>
      <w:docPartPr>
        <w:name w:val="BDEC58B3A9C3449FA28F03E3025FD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F4D37-81D4-4553-85CA-897FE38537E4}"/>
      </w:docPartPr>
      <w:docPartBody>
        <w:p w:rsidR="00D13FBF" w:rsidRDefault="007601B4">
          <w:pPr>
            <w:pStyle w:val="BDEC58B3A9C3449FA28F03E3025FDC5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B4"/>
    <w:rsid w:val="007601B4"/>
    <w:rsid w:val="007929E9"/>
    <w:rsid w:val="009F20F4"/>
    <w:rsid w:val="00BE2074"/>
    <w:rsid w:val="00C23F0A"/>
    <w:rsid w:val="00D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C4FFBC594F4C7D82720481D88AE69E">
    <w:name w:val="29C4FFBC594F4C7D82720481D88AE69E"/>
  </w:style>
  <w:style w:type="paragraph" w:customStyle="1" w:styleId="1B14EDFAECC34CC18BC0D960A6B04DAA">
    <w:name w:val="1B14EDFAECC34CC18BC0D960A6B04DAA"/>
  </w:style>
  <w:style w:type="paragraph" w:customStyle="1" w:styleId="916E8593E0BA456B9251C288E6C328A1">
    <w:name w:val="916E8593E0BA456B9251C288E6C328A1"/>
  </w:style>
  <w:style w:type="paragraph" w:customStyle="1" w:styleId="413EB35EC5FC4F75B4D9790305233D6B">
    <w:name w:val="413EB35EC5FC4F75B4D9790305233D6B"/>
  </w:style>
  <w:style w:type="paragraph" w:customStyle="1" w:styleId="DB1F4EF9A1F1436C8CFB39F8250CB03C">
    <w:name w:val="DB1F4EF9A1F1436C8CFB39F8250CB03C"/>
  </w:style>
  <w:style w:type="paragraph" w:customStyle="1" w:styleId="EC8A8845D7A64F7190974CF63801B728">
    <w:name w:val="EC8A8845D7A64F7190974CF63801B728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265DFEDE6FA426E842997E937EFD81B">
    <w:name w:val="B265DFEDE6FA426E842997E937EFD81B"/>
  </w:style>
  <w:style w:type="paragraph" w:customStyle="1" w:styleId="5E47B2F58C8B4F36A03D3E1277453995">
    <w:name w:val="5E47B2F58C8B4F36A03D3E1277453995"/>
  </w:style>
  <w:style w:type="paragraph" w:customStyle="1" w:styleId="3E7370DDAD834A078CD0491D7F0BFF56">
    <w:name w:val="3E7370DDAD834A078CD0491D7F0BFF56"/>
  </w:style>
  <w:style w:type="paragraph" w:customStyle="1" w:styleId="06E5C7E9BDD243FBB0E969141B26B807">
    <w:name w:val="06E5C7E9BDD243FBB0E969141B26B807"/>
  </w:style>
  <w:style w:type="paragraph" w:customStyle="1" w:styleId="BA685C8FB99947CA86724E860D39391F">
    <w:name w:val="BA685C8FB99947CA86724E860D39391F"/>
  </w:style>
  <w:style w:type="paragraph" w:customStyle="1" w:styleId="BDEC58B3A9C3449FA28F03E3025FDC52">
    <w:name w:val="BDEC58B3A9C3449FA28F03E3025FDC52"/>
  </w:style>
  <w:style w:type="paragraph" w:customStyle="1" w:styleId="051B846DE3D149C088286A4C46B2C65C">
    <w:name w:val="051B846DE3D149C088286A4C46B2C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SelectedStyle=""/>
</file>

<file path=customXml/itemProps1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A6929A7-23DB-46FB-8C09-B3A20D1E7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</Template>
  <TotalTime>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Email: tipastep5@gmail.com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Tipa Augustine</dc:creator>
  <cp:lastModifiedBy>Stephen Tipa</cp:lastModifiedBy>
  <cp:revision>5</cp:revision>
  <cp:lastPrinted>2020-09-01T06:03:00Z</cp:lastPrinted>
  <dcterms:created xsi:type="dcterms:W3CDTF">2020-09-01T06:01:00Z</dcterms:created>
  <dcterms:modified xsi:type="dcterms:W3CDTF">2020-09-01T06:16:00Z</dcterms:modified>
</cp:coreProperties>
</file>